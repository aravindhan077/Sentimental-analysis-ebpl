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Sentiment Analysis Project - Source Code</w:t>
      </w:r>
    </w:p>
    <w:p>
      <w:r>
        <w:br/>
        <w:t># Import required libraries</w:t>
        <w:br/>
        <w:t>import pandas as pd</w:t>
        <w:br/>
        <w:t>import numpy as np</w:t>
        <w:br/>
        <w:t>import re</w:t>
        <w:br/>
        <w:t>import nltk</w:t>
        <w:br/>
        <w:t>from nltk.corpus import stopwords</w:t>
        <w:br/>
        <w:t>from nltk.stem import WordNetLemmatizer</w:t>
        <w:br/>
        <w:t>from sklearn.feature_extraction.text import TfidfVectorizer</w:t>
        <w:br/>
        <w:t>from sklearn.model_selection import train_test_split</w:t>
        <w:br/>
        <w:t>from sklearn.naive_bayes import MultinomialNB</w:t>
        <w:br/>
        <w:t>from sklearn.metrics import classification_report, accuracy_score</w:t>
        <w:br/>
        <w:t>import joblib</w:t>
        <w:br/>
        <w:br/>
        <w:t># Download NLTK resources</w:t>
        <w:br/>
        <w:t>nltk.download('stopwords')</w:t>
        <w:br/>
        <w:t>nltk.download('wordnet')</w:t>
        <w:br/>
        <w:br/>
        <w:t># Load dataset (you can replace this with your own CSV)</w:t>
        <w:br/>
        <w:t>df = pd.read_csv("sentiment_dataset.csv")  # Make sure it has 'text' and 'label' columns</w:t>
        <w:br/>
        <w:br/>
        <w:t># Preprocessing function</w:t>
        <w:br/>
        <w:t>def preprocess(text):</w:t>
        <w:br/>
        <w:t xml:space="preserve">    text = text.lower()</w:t>
        <w:br/>
        <w:t xml:space="preserve">    text = re.sub(r"[^a-zA-Z\s]", "", text)</w:t>
        <w:br/>
        <w:t xml:space="preserve">    words = text.split()</w:t>
        <w:br/>
        <w:t xml:space="preserve">    stop_words = set(stopwords.words("english"))</w:t>
        <w:br/>
        <w:t xml:space="preserve">    words = [w for w in words if w not in stop_words]</w:t>
        <w:br/>
        <w:t xml:space="preserve">    lemmatizer = WordNetLemmatizer()</w:t>
        <w:br/>
        <w:t xml:space="preserve">    words = [lemmatizer.lemmatize(w) for w in words]</w:t>
        <w:br/>
        <w:t xml:space="preserve">    return " ".join(words)</w:t>
        <w:br/>
        <w:br/>
        <w:t># Apply preprocessing</w:t>
        <w:br/>
        <w:t>df['clean_text'] = df['text'].apply(preprocess)</w:t>
        <w:br/>
        <w:br/>
        <w:t># Vectorize text using TF-IDF</w:t>
        <w:br/>
        <w:t>vectorizer = TfidfVectorizer(max_features=5000)</w:t>
        <w:br/>
        <w:t>X = vectorizer.fit_transform(df['clean_text'])</w:t>
        <w:br/>
        <w:t>y = df['label']  # Must be 0/1/2 or categories like Positive/Negative/Neutral</w:t>
        <w:br/>
        <w:br/>
        <w:t># Train-test split</w:t>
        <w:br/>
        <w:t>X_train, X_test, y_train, y_test = train_test_split(X, y, test_size=0.2, random_state=42)</w:t>
        <w:br/>
        <w:br/>
        <w:t># Model training</w:t>
        <w:br/>
        <w:t>model = MultinomialNB()</w:t>
        <w:br/>
        <w:t>model.fit(X_train, y_train)</w:t>
        <w:br/>
        <w:br/>
        <w:t># Evaluation</w:t>
        <w:br/>
        <w:t>y_pred = model.predict(X_test)</w:t>
        <w:br/>
        <w:t>print("Accuracy:", accuracy_score(y_test, y_pred))</w:t>
        <w:br/>
        <w:t>print(classification_report(y_test, y_pred))</w:t>
        <w:br/>
        <w:br/>
        <w:t># Save the model and vectorizer</w:t>
        <w:br/>
        <w:t>joblib.dump(model, "sentiment_model.pkl")</w:t>
        <w:br/>
        <w:t>joblib.dump(vectorizer, "vectorizer.pkl")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